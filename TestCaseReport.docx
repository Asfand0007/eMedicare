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2609361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C660D99" w14:textId="77777777" w:rsidR="00EC75B8" w:rsidRDefault="00EC75B8"/>
        <w:tbl>
          <w:tblPr>
            <w:tblpPr w:leftFromText="187" w:rightFromText="187" w:horzAnchor="margin" w:tblpXSpec="center" w:tblpY="2881"/>
            <w:tblW w:w="4356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4"/>
          </w:tblGrid>
          <w:tr w:rsidR="00EC75B8" w14:paraId="72DA41DE" w14:textId="77777777" w:rsidTr="00EC75B8">
            <w:trPr>
              <w:trHeight w:val="309"/>
            </w:trPr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9D6625017A840F7AAECE23221A02E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24A4FD" w14:textId="77777777" w:rsidR="00EC75B8" w:rsidRDefault="00EC75B8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Pfizer Co.</w:t>
                    </w:r>
                  </w:p>
                </w:tc>
              </w:sdtContent>
            </w:sdt>
          </w:tr>
          <w:tr w:rsidR="00EC75B8" w14:paraId="25FB6AB4" w14:textId="77777777" w:rsidTr="00EC75B8">
            <w:trPr>
              <w:trHeight w:val="1085"/>
            </w:trPr>
            <w:tc>
              <w:tcPr>
                <w:tcW w:w="77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83EFD4FEE22472098B809A9E0EEC0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1DD830" w14:textId="77777777" w:rsidR="00EC75B8" w:rsidRDefault="00EC75B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E-Medicare</w:t>
                    </w:r>
                  </w:p>
                </w:sdtContent>
              </w:sdt>
            </w:tc>
          </w:tr>
          <w:tr w:rsidR="00EC75B8" w14:paraId="6064817A" w14:textId="77777777" w:rsidTr="00EC75B8">
            <w:trPr>
              <w:trHeight w:val="620"/>
            </w:trPr>
            <w:tc>
              <w:tcPr>
                <w:tcW w:w="77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65F91" w:themeColor="accent1" w:themeShade="BF"/>
                    <w:sz w:val="24"/>
                    <w:szCs w:val="24"/>
                  </w:rPr>
                  <w:alias w:val="Subtitle"/>
                  <w:id w:val="13406923"/>
                  <w:placeholder>
                    <w:docPart w:val="50777793D5034DF79E6B7FA1C61CC2B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393936E2" w14:textId="77777777" w:rsidR="00EC75B8" w:rsidRDefault="00EC75B8">
                    <w:pPr>
                      <w:pStyle w:val="NoSpacing"/>
                      <w:rPr>
                        <w:color w:val="365F91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Asfand Khanzada 22K-4626</w:t>
                    </w:r>
                  </w:p>
                </w:sdtContent>
              </w:sdt>
              <w:p w14:paraId="62FB5E7B" w14:textId="77777777" w:rsidR="00EC75B8" w:rsidRDefault="00EC75B8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  <w:r>
                  <w:rPr>
                    <w:color w:val="365F91" w:themeColor="accent1" w:themeShade="BF"/>
                    <w:sz w:val="24"/>
                    <w:szCs w:val="24"/>
                  </w:rPr>
                  <w:t>Munnazzar Shahzad 22K-4231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EC75B8" w14:paraId="6B7F4C7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11E782CF55B4C17AE919BBC1D3885A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AC81BA3" w14:textId="1B0634DE" w:rsidR="00EC75B8" w:rsidRDefault="00791306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Alishba SHAHZAD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B43C940E93A4684A0B4D1669BF52D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9D8E86C" w14:textId="77777777" w:rsidR="00EC75B8" w:rsidRDefault="004E455B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9</w:t>
                    </w:r>
                    <w:r w:rsidR="00A111B6">
                      <w:rPr>
                        <w:color w:val="4F81BD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  <w:r w:rsidR="00A111B6">
                      <w:rPr>
                        <w:color w:val="4F81BD" w:themeColor="accent1"/>
                        <w:sz w:val="28"/>
                        <w:szCs w:val="28"/>
                      </w:rPr>
                      <w:t>-2025</w:t>
                    </w:r>
                  </w:p>
                </w:sdtContent>
              </w:sdt>
              <w:p w14:paraId="51595784" w14:textId="77777777" w:rsidR="00EC75B8" w:rsidRDefault="00EC75B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DA4CE64" w14:textId="77777777" w:rsidR="00EC75B8" w:rsidRDefault="00EC75B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068E9A7D" w14:textId="77777777" w:rsidR="004E455B" w:rsidRDefault="004E455B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7C95DD1" w14:textId="77777777" w:rsidR="00CD0732" w:rsidRPr="00EC75B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C75B8">
        <w:rPr>
          <w:rFonts w:ascii="Times New Roman" w:hAnsi="Times New Roman" w:cs="Times New Roman"/>
          <w:sz w:val="28"/>
          <w:szCs w:val="28"/>
        </w:rPr>
        <w:t>Authentication Endpoints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4"/>
        <w:gridCol w:w="1147"/>
        <w:gridCol w:w="1370"/>
        <w:gridCol w:w="1080"/>
        <w:gridCol w:w="1250"/>
        <w:gridCol w:w="1563"/>
        <w:gridCol w:w="946"/>
      </w:tblGrid>
      <w:tr w:rsidR="00CD0732" w:rsidRPr="00EC75B8" w14:paraId="227A6D7A" w14:textId="77777777">
        <w:tc>
          <w:tcPr>
            <w:tcW w:w="1440" w:type="dxa"/>
          </w:tcPr>
          <w:p w14:paraId="7320DB70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Case ID</w:t>
            </w:r>
          </w:p>
        </w:tc>
        <w:tc>
          <w:tcPr>
            <w:tcW w:w="1440" w:type="dxa"/>
          </w:tcPr>
          <w:p w14:paraId="4E8F4096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440" w:type="dxa"/>
          </w:tcPr>
          <w:p w14:paraId="68AD9FB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Data</w:t>
            </w:r>
          </w:p>
        </w:tc>
        <w:tc>
          <w:tcPr>
            <w:tcW w:w="1440" w:type="dxa"/>
          </w:tcPr>
          <w:p w14:paraId="67D53EE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Steps</w:t>
            </w:r>
          </w:p>
        </w:tc>
        <w:tc>
          <w:tcPr>
            <w:tcW w:w="1440" w:type="dxa"/>
          </w:tcPr>
          <w:p w14:paraId="7ADAA3F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Expected Result</w:t>
            </w:r>
          </w:p>
        </w:tc>
        <w:tc>
          <w:tcPr>
            <w:tcW w:w="1440" w:type="dxa"/>
          </w:tcPr>
          <w:p w14:paraId="30D2281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Actual Result</w:t>
            </w:r>
          </w:p>
        </w:tc>
        <w:tc>
          <w:tcPr>
            <w:tcW w:w="1440" w:type="dxa"/>
          </w:tcPr>
          <w:p w14:paraId="09587B2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CD0732" w:rsidRPr="00EC75B8" w14:paraId="7A20BC4D" w14:textId="77777777">
        <w:tc>
          <w:tcPr>
            <w:tcW w:w="1440" w:type="dxa"/>
          </w:tcPr>
          <w:p w14:paraId="4DC6AC06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TC_AUTH_01</w:t>
            </w:r>
          </w:p>
        </w:tc>
        <w:tc>
          <w:tcPr>
            <w:tcW w:w="1440" w:type="dxa"/>
          </w:tcPr>
          <w:p w14:paraId="59C23FB0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401 for invalid credentials</w:t>
            </w:r>
          </w:p>
        </w:tc>
        <w:tc>
          <w:tcPr>
            <w:tcW w:w="1440" w:type="dxa"/>
          </w:tcPr>
          <w:p w14:paraId="0C12372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firstName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'invaliduser', password: 'wrongpassword', role: 'doctor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31DAA271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/api/login with payload</w:t>
            </w:r>
          </w:p>
        </w:tc>
        <w:tc>
          <w:tcPr>
            <w:tcW w:w="1440" w:type="dxa"/>
          </w:tcPr>
          <w:p w14:paraId="2B96A9A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Unauthorized; response contains 'msg'</w:t>
            </w:r>
          </w:p>
        </w:tc>
        <w:tc>
          <w:tcPr>
            <w:tcW w:w="1440" w:type="dxa"/>
          </w:tcPr>
          <w:p w14:paraId="4DF68ADC" w14:textId="77777777" w:rsidR="00271210" w:rsidRDefault="00000000">
            <w:r>
              <w:t>401 Unauthorized; response contains 'msg'</w:t>
            </w:r>
          </w:p>
        </w:tc>
        <w:tc>
          <w:tcPr>
            <w:tcW w:w="1440" w:type="dxa"/>
          </w:tcPr>
          <w:p w14:paraId="063A000E" w14:textId="77777777" w:rsidR="00271210" w:rsidRDefault="00000000">
            <w:r>
              <w:t>Pass</w:t>
            </w:r>
          </w:p>
        </w:tc>
      </w:tr>
      <w:tr w:rsidR="00CD0732" w:rsidRPr="00EC75B8" w14:paraId="4BAAE103" w14:textId="77777777">
        <w:tc>
          <w:tcPr>
            <w:tcW w:w="1440" w:type="dxa"/>
          </w:tcPr>
          <w:p w14:paraId="54E4BE0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TC_AUTH_02</w:t>
            </w:r>
          </w:p>
        </w:tc>
        <w:tc>
          <w:tcPr>
            <w:tcW w:w="1440" w:type="dxa"/>
          </w:tcPr>
          <w:p w14:paraId="665BB7B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401 for missing credentials</w:t>
            </w:r>
          </w:p>
        </w:tc>
        <w:tc>
          <w:tcPr>
            <w:tcW w:w="1440" w:type="dxa"/>
          </w:tcPr>
          <w:p w14:paraId="67A49E4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{}</w:t>
            </w:r>
          </w:p>
        </w:tc>
        <w:tc>
          <w:tcPr>
            <w:tcW w:w="1440" w:type="dxa"/>
          </w:tcPr>
          <w:p w14:paraId="31591B1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/api/login with empty body</w:t>
            </w:r>
          </w:p>
        </w:tc>
        <w:tc>
          <w:tcPr>
            <w:tcW w:w="1440" w:type="dxa"/>
          </w:tcPr>
          <w:p w14:paraId="4270AFD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Unauthorized; response contains 'msg'</w:t>
            </w:r>
          </w:p>
        </w:tc>
        <w:tc>
          <w:tcPr>
            <w:tcW w:w="1440" w:type="dxa"/>
          </w:tcPr>
          <w:p w14:paraId="7815F828" w14:textId="77777777" w:rsidR="00271210" w:rsidRDefault="00000000">
            <w:r>
              <w:t>401 Unauthorized; response contains 'msg'</w:t>
            </w:r>
          </w:p>
        </w:tc>
        <w:tc>
          <w:tcPr>
            <w:tcW w:w="1440" w:type="dxa"/>
          </w:tcPr>
          <w:p w14:paraId="7DDE13CF" w14:textId="77777777" w:rsidR="00271210" w:rsidRDefault="00000000">
            <w:r>
              <w:t>Pass</w:t>
            </w:r>
          </w:p>
        </w:tc>
      </w:tr>
      <w:tr w:rsidR="00CD0732" w:rsidRPr="00EC75B8" w14:paraId="501BBB13" w14:textId="77777777">
        <w:tc>
          <w:tcPr>
            <w:tcW w:w="1440" w:type="dxa"/>
          </w:tcPr>
          <w:p w14:paraId="758710D2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TC_AUTH_03</w:t>
            </w:r>
          </w:p>
        </w:tc>
        <w:tc>
          <w:tcPr>
            <w:tcW w:w="1440" w:type="dxa"/>
          </w:tcPr>
          <w:p w14:paraId="599D353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401 for missing firstName</w:t>
            </w:r>
          </w:p>
        </w:tc>
        <w:tc>
          <w:tcPr>
            <w:tcW w:w="1440" w:type="dxa"/>
          </w:tcPr>
          <w:p w14:paraId="7F101CD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password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'password123', role: 'doctor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282EEFA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/api/login with missing firstName</w:t>
            </w:r>
          </w:p>
        </w:tc>
        <w:tc>
          <w:tcPr>
            <w:tcW w:w="1440" w:type="dxa"/>
          </w:tcPr>
          <w:p w14:paraId="2BAC65E2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Unauthorized; response contains 'msg'</w:t>
            </w:r>
          </w:p>
        </w:tc>
        <w:tc>
          <w:tcPr>
            <w:tcW w:w="1440" w:type="dxa"/>
          </w:tcPr>
          <w:p w14:paraId="0FCD59E2" w14:textId="77777777" w:rsidR="00271210" w:rsidRDefault="00000000">
            <w:r>
              <w:t>401 Unauthorized; response contains 'msg'</w:t>
            </w:r>
          </w:p>
        </w:tc>
        <w:tc>
          <w:tcPr>
            <w:tcW w:w="1440" w:type="dxa"/>
          </w:tcPr>
          <w:p w14:paraId="53FDF137" w14:textId="77777777" w:rsidR="00271210" w:rsidRDefault="00000000">
            <w:r>
              <w:t>Pass</w:t>
            </w:r>
          </w:p>
        </w:tc>
      </w:tr>
      <w:tr w:rsidR="00CD0732" w:rsidRPr="00EC75B8" w14:paraId="21473674" w14:textId="77777777">
        <w:tc>
          <w:tcPr>
            <w:tcW w:w="1440" w:type="dxa"/>
          </w:tcPr>
          <w:p w14:paraId="52E4978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TC_AUTH_04</w:t>
            </w:r>
          </w:p>
        </w:tc>
        <w:tc>
          <w:tcPr>
            <w:tcW w:w="1440" w:type="dxa"/>
          </w:tcPr>
          <w:p w14:paraId="2696D94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401 for missing password</w:t>
            </w:r>
          </w:p>
        </w:tc>
        <w:tc>
          <w:tcPr>
            <w:tcW w:w="1440" w:type="dxa"/>
          </w:tcPr>
          <w:p w14:paraId="041A8FE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firstName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'testuser', role: 'doctor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0A1038B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/api/login with missing password</w:t>
            </w:r>
          </w:p>
        </w:tc>
        <w:tc>
          <w:tcPr>
            <w:tcW w:w="1440" w:type="dxa"/>
          </w:tcPr>
          <w:p w14:paraId="2B5D62A2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Unauthorized; response contains 'msg'</w:t>
            </w:r>
          </w:p>
        </w:tc>
        <w:tc>
          <w:tcPr>
            <w:tcW w:w="1440" w:type="dxa"/>
          </w:tcPr>
          <w:p w14:paraId="389DAEA1" w14:textId="77777777" w:rsidR="00271210" w:rsidRDefault="00000000">
            <w:r>
              <w:t>401 Unauthorized; response contains 'msg'</w:t>
            </w:r>
          </w:p>
        </w:tc>
        <w:tc>
          <w:tcPr>
            <w:tcW w:w="1440" w:type="dxa"/>
          </w:tcPr>
          <w:p w14:paraId="14411ECC" w14:textId="77777777" w:rsidR="00271210" w:rsidRDefault="00000000">
            <w:r>
              <w:t>Pass</w:t>
            </w:r>
          </w:p>
        </w:tc>
      </w:tr>
      <w:tr w:rsidR="00CD0732" w:rsidRPr="00EC75B8" w14:paraId="749E5055" w14:textId="77777777">
        <w:tc>
          <w:tcPr>
            <w:tcW w:w="1440" w:type="dxa"/>
          </w:tcPr>
          <w:p w14:paraId="4400B86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TC_AUTH_05</w:t>
            </w:r>
          </w:p>
        </w:tc>
        <w:tc>
          <w:tcPr>
            <w:tcW w:w="1440" w:type="dxa"/>
          </w:tcPr>
          <w:p w14:paraId="6AAF7DC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401 for missing role</w:t>
            </w:r>
          </w:p>
        </w:tc>
        <w:tc>
          <w:tcPr>
            <w:tcW w:w="1440" w:type="dxa"/>
          </w:tcPr>
          <w:p w14:paraId="6979B2EE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firstName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'testuser', password: 'password123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7CD23AA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/api/login with missing role</w:t>
            </w:r>
          </w:p>
        </w:tc>
        <w:tc>
          <w:tcPr>
            <w:tcW w:w="1440" w:type="dxa"/>
          </w:tcPr>
          <w:p w14:paraId="28215C4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Unauthorized; response contains 'msg'</w:t>
            </w:r>
          </w:p>
        </w:tc>
        <w:tc>
          <w:tcPr>
            <w:tcW w:w="1440" w:type="dxa"/>
          </w:tcPr>
          <w:p w14:paraId="22DF005E" w14:textId="77777777" w:rsidR="00271210" w:rsidRDefault="00000000">
            <w:r>
              <w:t>401 Unauthorized; response contains 'msg'</w:t>
            </w:r>
          </w:p>
        </w:tc>
        <w:tc>
          <w:tcPr>
            <w:tcW w:w="1440" w:type="dxa"/>
          </w:tcPr>
          <w:p w14:paraId="601DDC6E" w14:textId="77777777" w:rsidR="00271210" w:rsidRDefault="00000000">
            <w:r>
              <w:t>Pass</w:t>
            </w:r>
          </w:p>
        </w:tc>
      </w:tr>
    </w:tbl>
    <w:p w14:paraId="787CCE0D" w14:textId="77777777" w:rsidR="00CD0732" w:rsidRPr="00EC75B8" w:rsidRDefault="00CD0732">
      <w:pPr>
        <w:rPr>
          <w:rFonts w:ascii="Times New Roman" w:hAnsi="Times New Roman" w:cs="Times New Roman"/>
          <w:sz w:val="16"/>
          <w:szCs w:val="16"/>
        </w:rPr>
      </w:pPr>
    </w:p>
    <w:p w14:paraId="66F9CE9E" w14:textId="77777777" w:rsidR="00CD0732" w:rsidRPr="00EC75B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C75B8">
        <w:rPr>
          <w:rFonts w:ascii="Times New Roman" w:hAnsi="Times New Roman" w:cs="Times New Roman"/>
          <w:sz w:val="28"/>
          <w:szCs w:val="28"/>
        </w:rPr>
        <w:t>Doctor Endpoints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0"/>
        <w:gridCol w:w="1131"/>
        <w:gridCol w:w="1140"/>
        <w:gridCol w:w="2097"/>
        <w:gridCol w:w="1078"/>
        <w:gridCol w:w="1491"/>
        <w:gridCol w:w="633"/>
      </w:tblGrid>
      <w:tr w:rsidR="00CD0732" w:rsidRPr="00EC75B8" w14:paraId="74F968EC" w14:textId="77777777">
        <w:tc>
          <w:tcPr>
            <w:tcW w:w="1440" w:type="dxa"/>
          </w:tcPr>
          <w:p w14:paraId="1878740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Case ID</w:t>
            </w:r>
          </w:p>
        </w:tc>
        <w:tc>
          <w:tcPr>
            <w:tcW w:w="1440" w:type="dxa"/>
          </w:tcPr>
          <w:p w14:paraId="6007978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440" w:type="dxa"/>
          </w:tcPr>
          <w:p w14:paraId="1E4C898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Data</w:t>
            </w:r>
          </w:p>
        </w:tc>
        <w:tc>
          <w:tcPr>
            <w:tcW w:w="1440" w:type="dxa"/>
          </w:tcPr>
          <w:p w14:paraId="7944F36E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Steps</w:t>
            </w:r>
          </w:p>
        </w:tc>
        <w:tc>
          <w:tcPr>
            <w:tcW w:w="1440" w:type="dxa"/>
          </w:tcPr>
          <w:p w14:paraId="653BB8A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Expected Result</w:t>
            </w:r>
          </w:p>
        </w:tc>
        <w:tc>
          <w:tcPr>
            <w:tcW w:w="1440" w:type="dxa"/>
          </w:tcPr>
          <w:p w14:paraId="3F28861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Actual Result</w:t>
            </w:r>
          </w:p>
        </w:tc>
        <w:tc>
          <w:tcPr>
            <w:tcW w:w="1440" w:type="dxa"/>
          </w:tcPr>
          <w:p w14:paraId="10ADC20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CD0732" w:rsidRPr="00EC75B8" w14:paraId="24EFB737" w14:textId="77777777">
        <w:tc>
          <w:tcPr>
            <w:tcW w:w="1440" w:type="dxa"/>
          </w:tcPr>
          <w:p w14:paraId="1F3B128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TC_DOC_01</w:t>
            </w:r>
          </w:p>
        </w:tc>
        <w:tc>
          <w:tcPr>
            <w:tcW w:w="1440" w:type="dxa"/>
          </w:tcPr>
          <w:p w14:paraId="3842BB5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getMyPatients</w:t>
            </w:r>
          </w:p>
        </w:tc>
        <w:tc>
          <w:tcPr>
            <w:tcW w:w="1440" w:type="dxa"/>
          </w:tcPr>
          <w:p w14:paraId="731A64A0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1440" w:type="dxa"/>
          </w:tcPr>
          <w:p w14:paraId="569354C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/api/doctor/getMyPatients without Authorization header</w:t>
            </w:r>
          </w:p>
        </w:tc>
        <w:tc>
          <w:tcPr>
            <w:tcW w:w="1440" w:type="dxa"/>
          </w:tcPr>
          <w:p w14:paraId="6D27F32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30A7834C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2564BE92" w14:textId="77777777" w:rsidR="00271210" w:rsidRDefault="00000000">
            <w:r>
              <w:t>Pass</w:t>
            </w:r>
          </w:p>
        </w:tc>
      </w:tr>
      <w:tr w:rsidR="00CD0732" w:rsidRPr="00EC75B8" w14:paraId="79FA1E01" w14:textId="77777777">
        <w:tc>
          <w:tcPr>
            <w:tcW w:w="1440" w:type="dxa"/>
          </w:tcPr>
          <w:p w14:paraId="1B547A1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TC_DOC_02</w:t>
            </w:r>
          </w:p>
        </w:tc>
        <w:tc>
          <w:tcPr>
            <w:tcW w:w="1440" w:type="dxa"/>
          </w:tcPr>
          <w:p w14:paraId="12DCBEA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patients list with valid token</w:t>
            </w:r>
          </w:p>
        </w:tc>
        <w:tc>
          <w:tcPr>
            <w:tcW w:w="1440" w:type="dxa"/>
          </w:tcPr>
          <w:p w14:paraId="398A5DD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Authorization: Bearer &lt;token&gt;</w:t>
            </w:r>
          </w:p>
        </w:tc>
        <w:tc>
          <w:tcPr>
            <w:tcW w:w="1440" w:type="dxa"/>
          </w:tcPr>
          <w:p w14:paraId="0C3EC6C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/api/doctor/getMyPatients with valid token</w:t>
            </w:r>
          </w:p>
        </w:tc>
        <w:tc>
          <w:tcPr>
            <w:tcW w:w="1440" w:type="dxa"/>
          </w:tcPr>
          <w:p w14:paraId="5F5D0A5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 xml:space="preserve">200 OK; response has 'count' (number) and 'patients' (array) with </w:t>
            </w:r>
            <w:r w:rsidRPr="00EC75B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required fields</w:t>
            </w:r>
          </w:p>
        </w:tc>
        <w:tc>
          <w:tcPr>
            <w:tcW w:w="1440" w:type="dxa"/>
          </w:tcPr>
          <w:p w14:paraId="0F63DA4C" w14:textId="77777777" w:rsidR="00271210" w:rsidRDefault="00000000">
            <w:r>
              <w:lastRenderedPageBreak/>
              <w:t xml:space="preserve">200 OK; response has 'count' (number) </w:t>
            </w:r>
            <w:r>
              <w:lastRenderedPageBreak/>
              <w:t>and 'patients' (array) with required fields</w:t>
            </w:r>
          </w:p>
        </w:tc>
        <w:tc>
          <w:tcPr>
            <w:tcW w:w="1440" w:type="dxa"/>
          </w:tcPr>
          <w:p w14:paraId="04BA4BC9" w14:textId="77777777" w:rsidR="00271210" w:rsidRDefault="00000000">
            <w:r>
              <w:lastRenderedPageBreak/>
              <w:t>Pass</w:t>
            </w:r>
          </w:p>
        </w:tc>
      </w:tr>
      <w:tr w:rsidR="00CD0732" w:rsidRPr="00EC75B8" w14:paraId="55756978" w14:textId="77777777">
        <w:tc>
          <w:tcPr>
            <w:tcW w:w="1440" w:type="dxa"/>
          </w:tcPr>
          <w:p w14:paraId="0B5E113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TC_DOC_03</w:t>
            </w:r>
          </w:p>
        </w:tc>
        <w:tc>
          <w:tcPr>
            <w:tcW w:w="1440" w:type="dxa"/>
          </w:tcPr>
          <w:p w14:paraId="32C7206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getPatient</w:t>
            </w:r>
          </w:p>
        </w:tc>
        <w:tc>
          <w:tcPr>
            <w:tcW w:w="1440" w:type="dxa"/>
          </w:tcPr>
          <w:p w14:paraId="1C32FCD1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1440" w:type="dxa"/>
          </w:tcPr>
          <w:p w14:paraId="6B1998E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/api/doctor/getPatient/1 without Authorization header</w:t>
            </w:r>
          </w:p>
        </w:tc>
        <w:tc>
          <w:tcPr>
            <w:tcW w:w="1440" w:type="dxa"/>
          </w:tcPr>
          <w:p w14:paraId="500B612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5F9B1EF6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5CFF9EA1" w14:textId="77777777" w:rsidR="00271210" w:rsidRDefault="00000000">
            <w:r>
              <w:t>Pass</w:t>
            </w:r>
          </w:p>
        </w:tc>
      </w:tr>
      <w:tr w:rsidR="00CD0732" w:rsidRPr="00EC75B8" w14:paraId="7B9F9C74" w14:textId="77777777">
        <w:tc>
          <w:tcPr>
            <w:tcW w:w="1440" w:type="dxa"/>
          </w:tcPr>
          <w:p w14:paraId="145BF86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TC_DOC_04</w:t>
            </w:r>
          </w:p>
        </w:tc>
        <w:tc>
          <w:tcPr>
            <w:tcW w:w="1440" w:type="dxa"/>
          </w:tcPr>
          <w:p w14:paraId="2755A97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404 for non-existent patient</w:t>
            </w:r>
          </w:p>
        </w:tc>
        <w:tc>
          <w:tcPr>
            <w:tcW w:w="1440" w:type="dxa"/>
          </w:tcPr>
          <w:p w14:paraId="1C53F5F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Authorization: Bearer &lt;token&gt;</w:t>
            </w:r>
          </w:p>
        </w:tc>
        <w:tc>
          <w:tcPr>
            <w:tcW w:w="1440" w:type="dxa"/>
          </w:tcPr>
          <w:p w14:paraId="5C10624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/api/doctor/getPatient/999999 with valid token</w:t>
            </w:r>
          </w:p>
        </w:tc>
        <w:tc>
          <w:tcPr>
            <w:tcW w:w="1440" w:type="dxa"/>
          </w:tcPr>
          <w:p w14:paraId="7B97B55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404 Not Found</w:t>
            </w:r>
          </w:p>
        </w:tc>
        <w:tc>
          <w:tcPr>
            <w:tcW w:w="1440" w:type="dxa"/>
          </w:tcPr>
          <w:p w14:paraId="0615434C" w14:textId="77777777" w:rsidR="00271210" w:rsidRDefault="00000000">
            <w:r>
              <w:t>404 Not Found</w:t>
            </w:r>
          </w:p>
        </w:tc>
        <w:tc>
          <w:tcPr>
            <w:tcW w:w="1440" w:type="dxa"/>
          </w:tcPr>
          <w:p w14:paraId="78C368FD" w14:textId="77777777" w:rsidR="00271210" w:rsidRDefault="00000000">
            <w:r>
              <w:t>Pass</w:t>
            </w:r>
          </w:p>
        </w:tc>
      </w:tr>
      <w:tr w:rsidR="00CD0732" w:rsidRPr="00EC75B8" w14:paraId="6B2BEF17" w14:textId="77777777">
        <w:tc>
          <w:tcPr>
            <w:tcW w:w="1440" w:type="dxa"/>
          </w:tcPr>
          <w:p w14:paraId="354219B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TC_DOC_05</w:t>
            </w:r>
          </w:p>
        </w:tc>
        <w:tc>
          <w:tcPr>
            <w:tcW w:w="1440" w:type="dxa"/>
          </w:tcPr>
          <w:p w14:paraId="43E2040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addDiagnosis</w:t>
            </w:r>
          </w:p>
        </w:tc>
        <w:tc>
          <w:tcPr>
            <w:tcW w:w="1440" w:type="dxa"/>
          </w:tcPr>
          <w:p w14:paraId="50C2873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diagnosis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'Test diagnosis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51CA4C0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/api/doctor/addDiagnosis/1 without Authorization header</w:t>
            </w:r>
          </w:p>
        </w:tc>
        <w:tc>
          <w:tcPr>
            <w:tcW w:w="1440" w:type="dxa"/>
          </w:tcPr>
          <w:p w14:paraId="58D39CD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49346D9F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7B5E4938" w14:textId="77777777" w:rsidR="00271210" w:rsidRDefault="00000000">
            <w:r>
              <w:t>Pass</w:t>
            </w:r>
          </w:p>
        </w:tc>
      </w:tr>
      <w:tr w:rsidR="00CD0732" w:rsidRPr="00EC75B8" w14:paraId="58619F96" w14:textId="77777777">
        <w:tc>
          <w:tcPr>
            <w:tcW w:w="1440" w:type="dxa"/>
          </w:tcPr>
          <w:p w14:paraId="0F80280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TC_DOC_06</w:t>
            </w:r>
          </w:p>
        </w:tc>
        <w:tc>
          <w:tcPr>
            <w:tcW w:w="1440" w:type="dxa"/>
          </w:tcPr>
          <w:p w14:paraId="428CC3A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Invalid diagnosis data returns 404</w:t>
            </w:r>
          </w:p>
        </w:tc>
        <w:tc>
          <w:tcPr>
            <w:tcW w:w="1440" w:type="dxa"/>
          </w:tcPr>
          <w:p w14:paraId="2D3AA41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{}</w:t>
            </w:r>
          </w:p>
        </w:tc>
        <w:tc>
          <w:tcPr>
            <w:tcW w:w="1440" w:type="dxa"/>
          </w:tcPr>
          <w:p w14:paraId="3DB6496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/api/doctor/addDiagnosis/1 with valid token and empty body</w:t>
            </w:r>
          </w:p>
        </w:tc>
        <w:tc>
          <w:tcPr>
            <w:tcW w:w="1440" w:type="dxa"/>
          </w:tcPr>
          <w:p w14:paraId="152A7A4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404 Not Found</w:t>
            </w:r>
          </w:p>
        </w:tc>
        <w:tc>
          <w:tcPr>
            <w:tcW w:w="1440" w:type="dxa"/>
          </w:tcPr>
          <w:p w14:paraId="19A13CA0" w14:textId="77777777" w:rsidR="00271210" w:rsidRDefault="00000000">
            <w:r>
              <w:t>404 Not Found</w:t>
            </w:r>
          </w:p>
        </w:tc>
        <w:tc>
          <w:tcPr>
            <w:tcW w:w="1440" w:type="dxa"/>
          </w:tcPr>
          <w:p w14:paraId="599F8942" w14:textId="77777777" w:rsidR="00271210" w:rsidRDefault="00000000">
            <w:r>
              <w:t>Pass</w:t>
            </w:r>
          </w:p>
        </w:tc>
      </w:tr>
    </w:tbl>
    <w:p w14:paraId="34342BF0" w14:textId="77777777" w:rsidR="00CD0732" w:rsidRPr="00EC75B8" w:rsidRDefault="00CD0732">
      <w:pPr>
        <w:rPr>
          <w:rFonts w:ascii="Times New Roman" w:hAnsi="Times New Roman" w:cs="Times New Roman"/>
          <w:sz w:val="16"/>
          <w:szCs w:val="16"/>
        </w:rPr>
      </w:pPr>
    </w:p>
    <w:p w14:paraId="508665FC" w14:textId="77777777" w:rsidR="00CD0732" w:rsidRPr="00EC75B8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C75B8">
        <w:rPr>
          <w:rFonts w:ascii="Times New Roman" w:hAnsi="Times New Roman" w:cs="Times New Roman"/>
          <w:sz w:val="28"/>
          <w:szCs w:val="28"/>
        </w:rPr>
        <w:t>Nurse Endpoints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1330"/>
        <w:gridCol w:w="1136"/>
        <w:gridCol w:w="1990"/>
        <w:gridCol w:w="1056"/>
        <w:gridCol w:w="1458"/>
        <w:gridCol w:w="623"/>
      </w:tblGrid>
      <w:tr w:rsidR="00CD0732" w:rsidRPr="00EC75B8" w14:paraId="0BEBD7EC" w14:textId="77777777">
        <w:tc>
          <w:tcPr>
            <w:tcW w:w="1440" w:type="dxa"/>
          </w:tcPr>
          <w:p w14:paraId="4F035F8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Case ID</w:t>
            </w:r>
          </w:p>
        </w:tc>
        <w:tc>
          <w:tcPr>
            <w:tcW w:w="1440" w:type="dxa"/>
          </w:tcPr>
          <w:p w14:paraId="4F75400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440" w:type="dxa"/>
          </w:tcPr>
          <w:p w14:paraId="6025E891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Test Data</w:t>
            </w:r>
          </w:p>
        </w:tc>
        <w:tc>
          <w:tcPr>
            <w:tcW w:w="1440" w:type="dxa"/>
          </w:tcPr>
          <w:p w14:paraId="2957D9F8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Steps</w:t>
            </w:r>
          </w:p>
        </w:tc>
        <w:tc>
          <w:tcPr>
            <w:tcW w:w="1440" w:type="dxa"/>
          </w:tcPr>
          <w:p w14:paraId="2A51CA06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Expected Result</w:t>
            </w:r>
          </w:p>
        </w:tc>
        <w:tc>
          <w:tcPr>
            <w:tcW w:w="1440" w:type="dxa"/>
          </w:tcPr>
          <w:p w14:paraId="1EC0143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Actual Result</w:t>
            </w:r>
          </w:p>
        </w:tc>
        <w:tc>
          <w:tcPr>
            <w:tcW w:w="1440" w:type="dxa"/>
          </w:tcPr>
          <w:p w14:paraId="49D5034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CD0732" w:rsidRPr="00EC75B8" w14:paraId="22B7B85C" w14:textId="77777777">
        <w:tc>
          <w:tcPr>
            <w:tcW w:w="1440" w:type="dxa"/>
          </w:tcPr>
          <w:p w14:paraId="71C7286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TC_NUR_01</w:t>
            </w:r>
          </w:p>
        </w:tc>
        <w:tc>
          <w:tcPr>
            <w:tcW w:w="1440" w:type="dxa"/>
          </w:tcPr>
          <w:p w14:paraId="00654BE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getPatients</w:t>
            </w:r>
          </w:p>
        </w:tc>
        <w:tc>
          <w:tcPr>
            <w:tcW w:w="1440" w:type="dxa"/>
          </w:tcPr>
          <w:p w14:paraId="491D08E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1440" w:type="dxa"/>
          </w:tcPr>
          <w:p w14:paraId="79EC2E2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 xml:space="preserve">1. Send GET 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request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 xml:space="preserve"> to /api/nurse/getPatients without Authorization header</w:t>
            </w:r>
          </w:p>
        </w:tc>
        <w:tc>
          <w:tcPr>
            <w:tcW w:w="1440" w:type="dxa"/>
          </w:tcPr>
          <w:p w14:paraId="74B4B13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53006E37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529113F6" w14:textId="77777777" w:rsidR="00271210" w:rsidRDefault="00000000">
            <w:r>
              <w:t>Pass</w:t>
            </w:r>
          </w:p>
        </w:tc>
      </w:tr>
      <w:tr w:rsidR="00CD0732" w:rsidRPr="00EC75B8" w14:paraId="63E0C916" w14:textId="77777777">
        <w:tc>
          <w:tcPr>
            <w:tcW w:w="1440" w:type="dxa"/>
          </w:tcPr>
          <w:p w14:paraId="7D285BC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TC_NUR_02</w:t>
            </w:r>
          </w:p>
        </w:tc>
        <w:tc>
          <w:tcPr>
            <w:tcW w:w="1440" w:type="dxa"/>
          </w:tcPr>
          <w:p w14:paraId="1056415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patients list with valid token</w:t>
            </w:r>
          </w:p>
        </w:tc>
        <w:tc>
          <w:tcPr>
            <w:tcW w:w="1440" w:type="dxa"/>
          </w:tcPr>
          <w:p w14:paraId="5815118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Authorization: Bearer &lt;token&gt;</w:t>
            </w:r>
          </w:p>
        </w:tc>
        <w:tc>
          <w:tcPr>
            <w:tcW w:w="1440" w:type="dxa"/>
          </w:tcPr>
          <w:p w14:paraId="3B4F267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/api/nurse/getPatients with valid token</w:t>
            </w:r>
          </w:p>
        </w:tc>
        <w:tc>
          <w:tcPr>
            <w:tcW w:w="1440" w:type="dxa"/>
          </w:tcPr>
          <w:p w14:paraId="6684623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200 OK; response is an array</w:t>
            </w:r>
          </w:p>
        </w:tc>
        <w:tc>
          <w:tcPr>
            <w:tcW w:w="1440" w:type="dxa"/>
          </w:tcPr>
          <w:p w14:paraId="7FB821BB" w14:textId="77777777" w:rsidR="00271210" w:rsidRDefault="00000000">
            <w:r>
              <w:t>200 OK; response is an array</w:t>
            </w:r>
          </w:p>
        </w:tc>
        <w:tc>
          <w:tcPr>
            <w:tcW w:w="1440" w:type="dxa"/>
          </w:tcPr>
          <w:p w14:paraId="55F2EFA7" w14:textId="77777777" w:rsidR="00271210" w:rsidRDefault="00000000">
            <w:r>
              <w:t>Pass</w:t>
            </w:r>
          </w:p>
        </w:tc>
      </w:tr>
      <w:tr w:rsidR="00CD0732" w:rsidRPr="00EC75B8" w14:paraId="6485DEF4" w14:textId="77777777">
        <w:tc>
          <w:tcPr>
            <w:tcW w:w="1440" w:type="dxa"/>
          </w:tcPr>
          <w:p w14:paraId="418F2EA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TC_NUR_03</w:t>
            </w:r>
          </w:p>
        </w:tc>
        <w:tc>
          <w:tcPr>
            <w:tcW w:w="1440" w:type="dxa"/>
          </w:tcPr>
          <w:p w14:paraId="2CFD987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getPatient</w:t>
            </w:r>
          </w:p>
        </w:tc>
        <w:tc>
          <w:tcPr>
            <w:tcW w:w="1440" w:type="dxa"/>
          </w:tcPr>
          <w:p w14:paraId="17CE878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1440" w:type="dxa"/>
          </w:tcPr>
          <w:p w14:paraId="6932741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/api/nurse/getPatient/1 without Authorization header</w:t>
            </w:r>
          </w:p>
        </w:tc>
        <w:tc>
          <w:tcPr>
            <w:tcW w:w="1440" w:type="dxa"/>
          </w:tcPr>
          <w:p w14:paraId="4F9CE16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50805C6D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67668EEC" w14:textId="77777777" w:rsidR="00271210" w:rsidRDefault="00000000">
            <w:r>
              <w:t>Pass</w:t>
            </w:r>
          </w:p>
        </w:tc>
      </w:tr>
      <w:tr w:rsidR="00CD0732" w:rsidRPr="00EC75B8" w14:paraId="2D5699E1" w14:textId="77777777">
        <w:tc>
          <w:tcPr>
            <w:tcW w:w="1440" w:type="dxa"/>
          </w:tcPr>
          <w:p w14:paraId="7EC73411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TC_NUR_04</w:t>
            </w:r>
          </w:p>
        </w:tc>
        <w:tc>
          <w:tcPr>
            <w:tcW w:w="1440" w:type="dxa"/>
          </w:tcPr>
          <w:p w14:paraId="3B2572E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404 for non-existent nurse patient</w:t>
            </w:r>
          </w:p>
        </w:tc>
        <w:tc>
          <w:tcPr>
            <w:tcW w:w="1440" w:type="dxa"/>
          </w:tcPr>
          <w:p w14:paraId="26B6C69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Authorization: Bearer &lt;token&gt;</w:t>
            </w:r>
          </w:p>
        </w:tc>
        <w:tc>
          <w:tcPr>
            <w:tcW w:w="1440" w:type="dxa"/>
          </w:tcPr>
          <w:p w14:paraId="4CED5630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/api/nurse/getPatient/999999 with valid token</w:t>
            </w:r>
          </w:p>
        </w:tc>
        <w:tc>
          <w:tcPr>
            <w:tcW w:w="1440" w:type="dxa"/>
          </w:tcPr>
          <w:p w14:paraId="4810464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404 Not Found</w:t>
            </w:r>
          </w:p>
        </w:tc>
        <w:tc>
          <w:tcPr>
            <w:tcW w:w="1440" w:type="dxa"/>
          </w:tcPr>
          <w:p w14:paraId="3364FFA4" w14:textId="77777777" w:rsidR="00271210" w:rsidRDefault="00000000">
            <w:r>
              <w:t>404 Not Found</w:t>
            </w:r>
          </w:p>
        </w:tc>
        <w:tc>
          <w:tcPr>
            <w:tcW w:w="1440" w:type="dxa"/>
          </w:tcPr>
          <w:p w14:paraId="44AFF4FE" w14:textId="77777777" w:rsidR="00271210" w:rsidRDefault="00000000">
            <w:r>
              <w:t>Pass</w:t>
            </w:r>
          </w:p>
        </w:tc>
      </w:tr>
      <w:tr w:rsidR="00CD0732" w:rsidRPr="00EC75B8" w14:paraId="663D10BC" w14:textId="77777777">
        <w:tc>
          <w:tcPr>
            <w:tcW w:w="1440" w:type="dxa"/>
          </w:tcPr>
          <w:p w14:paraId="6E5A0BE6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TC_NUR_05</w:t>
            </w:r>
          </w:p>
        </w:tc>
        <w:tc>
          <w:tcPr>
            <w:tcW w:w="1440" w:type="dxa"/>
          </w:tcPr>
          <w:p w14:paraId="0F877B7B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getMyDosages</w:t>
            </w:r>
          </w:p>
        </w:tc>
        <w:tc>
          <w:tcPr>
            <w:tcW w:w="1440" w:type="dxa"/>
          </w:tcPr>
          <w:p w14:paraId="5B98DA26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1440" w:type="dxa"/>
          </w:tcPr>
          <w:p w14:paraId="11F5D40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/api/nurse/getMyDosages without Authorization header</w:t>
            </w:r>
          </w:p>
        </w:tc>
        <w:tc>
          <w:tcPr>
            <w:tcW w:w="1440" w:type="dxa"/>
          </w:tcPr>
          <w:p w14:paraId="1ED4ADF2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6021F1BB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11438474" w14:textId="77777777" w:rsidR="00271210" w:rsidRDefault="00000000">
            <w:r>
              <w:t>Pass</w:t>
            </w:r>
          </w:p>
        </w:tc>
      </w:tr>
      <w:tr w:rsidR="00CD0732" w:rsidRPr="00EC75B8" w14:paraId="2D38D17A" w14:textId="77777777">
        <w:tc>
          <w:tcPr>
            <w:tcW w:w="1440" w:type="dxa"/>
          </w:tcPr>
          <w:p w14:paraId="4FB7D7C9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TC_NUR_06</w:t>
            </w:r>
          </w:p>
        </w:tc>
        <w:tc>
          <w:tcPr>
            <w:tcW w:w="1440" w:type="dxa"/>
          </w:tcPr>
          <w:p w14:paraId="5ADE0B8A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Return dosages list with valid token</w:t>
            </w:r>
          </w:p>
        </w:tc>
        <w:tc>
          <w:tcPr>
            <w:tcW w:w="1440" w:type="dxa"/>
          </w:tcPr>
          <w:p w14:paraId="136D9EF4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Authorization: Bearer &lt;token&gt;</w:t>
            </w:r>
          </w:p>
        </w:tc>
        <w:tc>
          <w:tcPr>
            <w:tcW w:w="1440" w:type="dxa"/>
          </w:tcPr>
          <w:p w14:paraId="6F77A6BE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GET request to /api/nurse/getMyDosages with valid token</w:t>
            </w:r>
          </w:p>
        </w:tc>
        <w:tc>
          <w:tcPr>
            <w:tcW w:w="1440" w:type="dxa"/>
          </w:tcPr>
          <w:p w14:paraId="5C44B86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200 OK; response is an array</w:t>
            </w:r>
          </w:p>
        </w:tc>
        <w:tc>
          <w:tcPr>
            <w:tcW w:w="1440" w:type="dxa"/>
          </w:tcPr>
          <w:p w14:paraId="5362A76C" w14:textId="77777777" w:rsidR="00271210" w:rsidRDefault="00000000">
            <w:r>
              <w:t>200 OK; response is an array</w:t>
            </w:r>
          </w:p>
        </w:tc>
        <w:tc>
          <w:tcPr>
            <w:tcW w:w="1440" w:type="dxa"/>
          </w:tcPr>
          <w:p w14:paraId="0ABDC4F0" w14:textId="77777777" w:rsidR="00271210" w:rsidRDefault="00000000">
            <w:r>
              <w:t>Pass</w:t>
            </w:r>
          </w:p>
        </w:tc>
      </w:tr>
      <w:tr w:rsidR="00CD0732" w:rsidRPr="00EC75B8" w14:paraId="68F15B32" w14:textId="77777777">
        <w:tc>
          <w:tcPr>
            <w:tcW w:w="1440" w:type="dxa"/>
          </w:tcPr>
          <w:p w14:paraId="77C90830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TC_NUR_07</w:t>
            </w:r>
          </w:p>
        </w:tc>
        <w:tc>
          <w:tcPr>
            <w:tcW w:w="1440" w:type="dxa"/>
          </w:tcPr>
          <w:p w14:paraId="764C1597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without authentication for administerDosage</w:t>
            </w:r>
          </w:p>
        </w:tc>
        <w:tc>
          <w:tcPr>
            <w:tcW w:w="1440" w:type="dxa"/>
          </w:tcPr>
          <w:p w14:paraId="5FE5414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dosageId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1, notes: 'Test administration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79074C7C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/api/nurse/administerDosage without Authorization header</w:t>
            </w:r>
          </w:p>
        </w:tc>
        <w:tc>
          <w:tcPr>
            <w:tcW w:w="1440" w:type="dxa"/>
          </w:tcPr>
          <w:p w14:paraId="280E3A9E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401 Unauthorized</w:t>
            </w:r>
          </w:p>
        </w:tc>
        <w:tc>
          <w:tcPr>
            <w:tcW w:w="1440" w:type="dxa"/>
          </w:tcPr>
          <w:p w14:paraId="44EB85C2" w14:textId="77777777" w:rsidR="00271210" w:rsidRDefault="00000000">
            <w:r>
              <w:t>401 Unauthorized</w:t>
            </w:r>
          </w:p>
        </w:tc>
        <w:tc>
          <w:tcPr>
            <w:tcW w:w="1440" w:type="dxa"/>
          </w:tcPr>
          <w:p w14:paraId="1A772C76" w14:textId="77777777" w:rsidR="00271210" w:rsidRDefault="00000000">
            <w:r>
              <w:t>Pass</w:t>
            </w:r>
          </w:p>
        </w:tc>
      </w:tr>
      <w:tr w:rsidR="00CD0732" w:rsidRPr="00EC75B8" w14:paraId="180D5500" w14:textId="77777777">
        <w:tc>
          <w:tcPr>
            <w:tcW w:w="1440" w:type="dxa"/>
          </w:tcPr>
          <w:p w14:paraId="0E446D13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TC_NUR_08</w:t>
            </w:r>
          </w:p>
        </w:tc>
        <w:tc>
          <w:tcPr>
            <w:tcW w:w="1440" w:type="dxa"/>
          </w:tcPr>
          <w:p w14:paraId="7219388F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Invalid dosage data returns 400</w:t>
            </w:r>
          </w:p>
        </w:tc>
        <w:tc>
          <w:tcPr>
            <w:tcW w:w="1440" w:type="dxa"/>
          </w:tcPr>
          <w:p w14:paraId="4C9BAACD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{ notes</w:t>
            </w:r>
            <w:proofErr w:type="gramEnd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: 'Test administration</w:t>
            </w:r>
            <w:proofErr w:type="gramStart"/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' }</w:t>
            </w:r>
            <w:proofErr w:type="gramEnd"/>
          </w:p>
        </w:tc>
        <w:tc>
          <w:tcPr>
            <w:tcW w:w="1440" w:type="dxa"/>
          </w:tcPr>
          <w:p w14:paraId="0AF46732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1. Send POST request to /api/nurse/administerDosage with valid token and missing dosageId</w:t>
            </w:r>
          </w:p>
        </w:tc>
        <w:tc>
          <w:tcPr>
            <w:tcW w:w="1440" w:type="dxa"/>
          </w:tcPr>
          <w:p w14:paraId="5D27B225" w14:textId="77777777" w:rsidR="00CD0732" w:rsidRPr="00EC75B8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C75B8">
              <w:rPr>
                <w:rFonts w:ascii="Times New Roman" w:hAnsi="Times New Roman" w:cs="Times New Roman"/>
                <w:sz w:val="16"/>
                <w:szCs w:val="16"/>
              </w:rPr>
              <w:t>400 Bad Request</w:t>
            </w:r>
          </w:p>
        </w:tc>
        <w:tc>
          <w:tcPr>
            <w:tcW w:w="1440" w:type="dxa"/>
          </w:tcPr>
          <w:p w14:paraId="56EA0C22" w14:textId="77777777" w:rsidR="00271210" w:rsidRDefault="00000000">
            <w:r>
              <w:t>400 Bad Request</w:t>
            </w:r>
          </w:p>
        </w:tc>
        <w:tc>
          <w:tcPr>
            <w:tcW w:w="1440" w:type="dxa"/>
          </w:tcPr>
          <w:p w14:paraId="6BE05442" w14:textId="77777777" w:rsidR="00271210" w:rsidRDefault="00000000">
            <w:r>
              <w:t>Pass</w:t>
            </w:r>
          </w:p>
        </w:tc>
      </w:tr>
    </w:tbl>
    <w:p w14:paraId="52829F90" w14:textId="77777777" w:rsidR="00CD0732" w:rsidRPr="00EC75B8" w:rsidRDefault="00CD0732">
      <w:pPr>
        <w:rPr>
          <w:rFonts w:ascii="Times New Roman" w:hAnsi="Times New Roman" w:cs="Times New Roman"/>
          <w:sz w:val="16"/>
          <w:szCs w:val="16"/>
        </w:rPr>
      </w:pPr>
    </w:p>
    <w:p w14:paraId="78304AD9" w14:textId="77777777" w:rsidR="00271210" w:rsidRDefault="00000000">
      <w:pPr>
        <w:pStyle w:val="Heading1"/>
      </w:pPr>
      <w:r>
        <w:t>Test Coverage</w:t>
      </w:r>
    </w:p>
    <w:p w14:paraId="6FB46A7A" w14:textId="77777777" w:rsidR="00271210" w:rsidRDefault="00000000">
      <w:r>
        <w:br/>
        <w:t>The test coverage includes validation of all key authentication endpoints, doctor and nurse-related functionalities. All CRUD operations related to patient data, diagnosis management, and dosage tracking are covered.</w:t>
      </w:r>
      <w:r>
        <w:br/>
        <w:t>Gaps in current test cases include missing tests for edge cases such as role-based restrictions, error boundary testing for rate limits, and handling of invalid token formats.</w:t>
      </w:r>
      <w:r>
        <w:br/>
      </w:r>
    </w:p>
    <w:p w14:paraId="7765D010" w14:textId="77777777" w:rsidR="00271210" w:rsidRDefault="00000000">
      <w:pPr>
        <w:pStyle w:val="Heading1"/>
      </w:pPr>
      <w:r>
        <w:t>Test Workflow</w:t>
      </w:r>
    </w:p>
    <w:p w14:paraId="17EBFEDC" w14:textId="77777777" w:rsidR="00271210" w:rsidRDefault="00000000">
      <w:r>
        <w:br/>
        <w:t>1. **Authentication Testing**:</w:t>
      </w:r>
      <w:r>
        <w:br/>
        <w:t xml:space="preserve">   - Validate login attempts using both valid and invalid credentials.</w:t>
      </w:r>
      <w:r>
        <w:br/>
        <w:t xml:space="preserve">   - Confirm correct system responses for missing fields or unauthorized access.</w:t>
      </w:r>
      <w:r>
        <w:br/>
      </w:r>
      <w:r>
        <w:br/>
        <w:t>2. **Doctor Endpoint Testing**:</w:t>
      </w:r>
      <w:r>
        <w:br/>
        <w:t xml:space="preserve">   - Ensure patient lists and individual patient data are only accessible with valid tokens.</w:t>
      </w:r>
      <w:r>
        <w:br/>
        <w:t xml:space="preserve">   - Validate diagnosis addition functionality.</w:t>
      </w:r>
      <w:r>
        <w:br/>
      </w:r>
      <w:r>
        <w:br/>
        <w:t>3. **Nurse Endpoint Testing**:</w:t>
      </w:r>
      <w:r>
        <w:br/>
        <w:t xml:space="preserve">   - Check for proper access to patient dosage data.</w:t>
      </w:r>
      <w:r>
        <w:br/>
        <w:t xml:space="preserve">   - Confirm that administering dosage requires authentication and valid input.</w:t>
      </w:r>
      <w:r>
        <w:br/>
      </w:r>
      <w:r>
        <w:br/>
        <w:t>4. **Negative Testing**:</w:t>
      </w:r>
      <w:r>
        <w:br/>
        <w:t xml:space="preserve">   - Verify that endpoints return proper status codes and messages for invalid input and unauthorized access.</w:t>
      </w:r>
      <w:r>
        <w:br/>
      </w:r>
    </w:p>
    <w:sectPr w:rsidR="00271210" w:rsidSect="00EC75B8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456283">
    <w:abstractNumId w:val="8"/>
  </w:num>
  <w:num w:numId="2" w16cid:durableId="1917474481">
    <w:abstractNumId w:val="6"/>
  </w:num>
  <w:num w:numId="3" w16cid:durableId="1750493070">
    <w:abstractNumId w:val="5"/>
  </w:num>
  <w:num w:numId="4" w16cid:durableId="600845598">
    <w:abstractNumId w:val="4"/>
  </w:num>
  <w:num w:numId="5" w16cid:durableId="841624800">
    <w:abstractNumId w:val="7"/>
  </w:num>
  <w:num w:numId="6" w16cid:durableId="1335108483">
    <w:abstractNumId w:val="3"/>
  </w:num>
  <w:num w:numId="7" w16cid:durableId="2069842439">
    <w:abstractNumId w:val="2"/>
  </w:num>
  <w:num w:numId="8" w16cid:durableId="2100054085">
    <w:abstractNumId w:val="1"/>
  </w:num>
  <w:num w:numId="9" w16cid:durableId="35874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210"/>
    <w:rsid w:val="0029639D"/>
    <w:rsid w:val="00326F90"/>
    <w:rsid w:val="004E455B"/>
    <w:rsid w:val="00791306"/>
    <w:rsid w:val="007F7A09"/>
    <w:rsid w:val="00A111B6"/>
    <w:rsid w:val="00A61AD4"/>
    <w:rsid w:val="00A71AF7"/>
    <w:rsid w:val="00AA1D8D"/>
    <w:rsid w:val="00B47730"/>
    <w:rsid w:val="00BE629D"/>
    <w:rsid w:val="00C3449E"/>
    <w:rsid w:val="00CB0664"/>
    <w:rsid w:val="00CD0732"/>
    <w:rsid w:val="00EC75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B8B80"/>
  <w14:defaultImageDpi w14:val="300"/>
  <w15:docId w15:val="{62378A77-C431-4F2D-8FE6-562C0DFE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C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D6625017A840F7AAECE23221A02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8757-07C9-49C7-8D0B-54EC084EA5AA}"/>
      </w:docPartPr>
      <w:docPartBody>
        <w:p w:rsidR="00514EF8" w:rsidRDefault="00876159" w:rsidP="00876159">
          <w:pPr>
            <w:pStyle w:val="59D6625017A840F7AAECE23221A02EEB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883EFD4FEE22472098B809A9E0EEC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A429-CC13-4370-847F-21A7BCC4696D}"/>
      </w:docPartPr>
      <w:docPartBody>
        <w:p w:rsidR="00514EF8" w:rsidRDefault="00876159" w:rsidP="00876159">
          <w:pPr>
            <w:pStyle w:val="883EFD4FEE22472098B809A9E0EEC08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0777793D5034DF79E6B7FA1C61CC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6EFAA-0B18-40FC-A7EE-04D71253453D}"/>
      </w:docPartPr>
      <w:docPartBody>
        <w:p w:rsidR="00514EF8" w:rsidRDefault="00876159" w:rsidP="00876159">
          <w:pPr>
            <w:pStyle w:val="50777793D5034DF79E6B7FA1C61CC2B7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F11E782CF55B4C17AE919BBC1D388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DF81D-44EC-4E73-A4F0-E3DE82F628EC}"/>
      </w:docPartPr>
      <w:docPartBody>
        <w:p w:rsidR="00514EF8" w:rsidRDefault="00876159" w:rsidP="00876159">
          <w:pPr>
            <w:pStyle w:val="F11E782CF55B4C17AE919BBC1D3885AB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B43C940E93A4684A0B4D1669BF5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DBCD5-ACCF-4CC1-9867-F816A2DBE053}"/>
      </w:docPartPr>
      <w:docPartBody>
        <w:p w:rsidR="00514EF8" w:rsidRDefault="00876159" w:rsidP="00876159">
          <w:pPr>
            <w:pStyle w:val="EB43C940E93A4684A0B4D1669BF52D56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9"/>
    <w:rsid w:val="003835D2"/>
    <w:rsid w:val="00514EF8"/>
    <w:rsid w:val="00876159"/>
    <w:rsid w:val="00A61AD4"/>
    <w:rsid w:val="00A7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D6625017A840F7AAECE23221A02EEB">
    <w:name w:val="59D6625017A840F7AAECE23221A02EEB"/>
    <w:rsid w:val="00876159"/>
  </w:style>
  <w:style w:type="paragraph" w:customStyle="1" w:styleId="883EFD4FEE22472098B809A9E0EEC088">
    <w:name w:val="883EFD4FEE22472098B809A9E0EEC088"/>
    <w:rsid w:val="00876159"/>
  </w:style>
  <w:style w:type="paragraph" w:customStyle="1" w:styleId="50777793D5034DF79E6B7FA1C61CC2B7">
    <w:name w:val="50777793D5034DF79E6B7FA1C61CC2B7"/>
    <w:rsid w:val="00876159"/>
  </w:style>
  <w:style w:type="paragraph" w:customStyle="1" w:styleId="F11E782CF55B4C17AE919BBC1D3885AB">
    <w:name w:val="F11E782CF55B4C17AE919BBC1D3885AB"/>
    <w:rsid w:val="00876159"/>
  </w:style>
  <w:style w:type="paragraph" w:customStyle="1" w:styleId="EB43C940E93A4684A0B4D1669BF52D56">
    <w:name w:val="EB43C940E93A4684A0B4D1669BF52D56"/>
    <w:rsid w:val="00876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Pfizer Co.</Company>
  <LinksUpToDate>false</LinksUpToDate>
  <CharactersWithSpaces>5418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E-Medicare</dc:title>
  <dc:subject>Asfand Khanzada 22K-4626</dc:subject>
  <dc:creator>Alishba SHAHZAD</dc:creator>
  <cp:keywords/>
  <dc:description>generated by python-docx</dc:description>
  <cp:lastModifiedBy>Alishba SHAHZAD</cp:lastModifiedBy>
  <cp:revision>4</cp:revision>
  <dcterms:created xsi:type="dcterms:W3CDTF">2025-05-09T05:56:00Z</dcterms:created>
  <dcterms:modified xsi:type="dcterms:W3CDTF">2025-05-09T05:56:00Z</dcterms:modified>
  <cp:category/>
</cp:coreProperties>
</file>